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itleStyle"/>
        </w:rPr>
        <w:t>Sanath Singavarapu</w:t>
      </w:r>
    </w:p>
    <w:p>
      <w:pPr>
        <w:pStyle w:val="ParagraphStyle"/>
      </w:pPr>
      <w:r>
        <w:t>Email: sanathsingavarapu99@gmail.com, Mobile: +91-8919142764</w:t>
      </w:r>
      <w:r>
        <w:br/>
      </w:r>
    </w:p>
    <w:p>
      <w:r>
        <w:rPr>
          <w:rStyle w:val="HeadingStyle"/>
        </w:rPr>
        <w:t>Skills</w:t>
      </w:r>
    </w:p>
    <w:p>
      <w:pPr>
        <w:pStyle w:val="ParagraphStyle"/>
      </w:pPr>
      <w:r>
        <w:t>Html,Css,Js,Jquery,Php,Mysql,T-sql,U-sql,Python,C,C++,Bootstrap,PL/SQL,NO-SQL,Power Bi,Azure Data Factory,Azure Data Bricks,React Native,React Js,Arduino,Raspberry Pi,Adobe Photoshop</w:t>
      </w:r>
    </w:p>
    <w:p>
      <w:r>
        <w:rPr>
          <w:rStyle w:val="HeadingStyle"/>
        </w:rPr>
        <w:t>Experience</w:t>
      </w:r>
    </w:p>
    <w:p>
      <w:r>
        <w:rPr>
          <w:rFonts w:ascii="Segoe UI Historic" w:hAnsi="Segoe UI Historic"/>
          <w:b/>
          <w:sz w:val="30"/>
        </w:rPr>
        <w:t>MAQ Software</w:t>
      </w:r>
      <w:r>
        <w:br/>
      </w:r>
      <w:r>
        <w:t>Software Intern</w:t>
      </w:r>
      <w:r>
        <w:br/>
      </w:r>
      <w:r>
        <w:t>May 2019 - Jul 2019</w:t>
      </w:r>
    </w:p>
    <w:p>
      <w:r>
        <w:rPr>
          <w:rFonts w:ascii="Segoe UI Historic" w:hAnsi="Segoe UI Historic"/>
          <w:b/>
          <w:sz w:val="30"/>
        </w:rPr>
        <w:t>IIITDM Kurnool</w:t>
      </w:r>
      <w:r>
        <w:br/>
      </w:r>
      <w:r>
        <w:t>Intern</w:t>
      </w:r>
      <w:r>
        <w:br/>
      </w:r>
      <w:r>
        <w:t>Dec 2018 - Jan 2018</w:t>
      </w:r>
    </w:p>
    <w:p>
      <w:r>
        <w:rPr>
          <w:rStyle w:val="HeadingStyle"/>
        </w:rPr>
        <w:t>Education</w:t>
      </w:r>
    </w:p>
    <w:p>
      <w:r>
        <w:rPr>
          <w:rFonts w:ascii="Segoe UI Historic" w:hAnsi="Segoe UI Historic"/>
          <w:b/>
          <w:sz w:val="30"/>
        </w:rPr>
        <w:t>Indian Institute of Information Technology Kalyani</w:t>
      </w:r>
      <w:r>
        <w:br/>
      </w:r>
      <w:r>
        <w:t>2016 - 2020</w:t>
      </w:r>
    </w:p>
    <w:p>
      <w:r>
        <w:rPr>
          <w:rFonts w:ascii="Segoe UI Historic" w:hAnsi="Segoe UI Historic"/>
          <w:b/>
          <w:sz w:val="30"/>
        </w:rPr>
        <w:t>Sri Chaitanya Junior College</w:t>
      </w:r>
      <w:r>
        <w:br/>
      </w:r>
      <w:r>
        <w:t>2014 - 2020</w:t>
      </w:r>
    </w:p>
    <w:p>
      <w:r>
        <w:rPr>
          <w:rStyle w:val="HeadingStyle"/>
        </w:rPr>
        <w:t>Education</w:t>
      </w:r>
    </w:p>
    <w:p>
      <w:r>
        <w:rPr>
          <w:rFonts w:ascii="Segoe UI Historic" w:hAnsi="Segoe UI Historic"/>
          <w:sz w:val="30"/>
        </w:rPr>
        <w:t>WebNet 1.0 : Winner</w:t>
      </w:r>
      <w:r>
        <w:br/>
      </w:r>
    </w:p>
    <w:p>
      <w:r>
        <w:rPr>
          <w:rFonts w:ascii="Segoe UI Historic" w:hAnsi="Segoe UI Historic"/>
          <w:sz w:val="30"/>
        </w:rPr>
        <w:t>Appster : Runner-Up</w:t>
      </w:r>
      <w:r>
        <w:br/>
      </w:r>
    </w:p>
    <w:p>
      <w:r>
        <w:rPr>
          <w:rFonts w:ascii="Segoe UI Historic" w:hAnsi="Segoe UI Historic"/>
          <w:sz w:val="30"/>
        </w:rPr>
        <w:t>Sir Crr's TechFest(Web Development) : Runner-Up</w:t>
      </w:r>
      <w:r>
        <w:br/>
      </w:r>
    </w:p>
    <w:p>
      <w:r>
        <w:rPr>
          <w:rFonts w:ascii="Segoe UI Historic" w:hAnsi="Segoe UI Historic"/>
          <w:sz w:val="30"/>
        </w:rPr>
        <w:t>Smart India Hackathon 2018 : Grand Finalists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Style">
    <w:name w:val="ParagraphStyle"/>
    <w:rPr>
      <w:rFonts w:ascii="Segoe UI Historic" w:hAnsi="Segoe UI Historic"/>
      <w:sz w:val="24"/>
    </w:rPr>
  </w:style>
  <w:style w:type="character" w:customStyle="1" w:styleId="TitleStyle">
    <w:name w:val="TitleStyle"/>
    <w:rPr>
      <w:rFonts w:ascii="Segoe UI Historic" w:hAnsi="Segoe UI Historic"/>
      <w:b/>
      <w:color w:val="F75D5D"/>
      <w:sz w:val="50"/>
    </w:rPr>
  </w:style>
  <w:style w:type="character" w:customStyle="1" w:styleId="HeadingStyle">
    <w:name w:val="HeadingStyle"/>
    <w:rPr>
      <w:rFonts w:ascii="Segoe UI Historic" w:hAnsi="Segoe UI Historic"/>
      <w:b/>
      <w:color w:val="F75D5D"/>
      <w:sz w:val="3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