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D7991" w14:textId="77777777" w:rsidR="00A01909" w:rsidRDefault="00C27EEA">
      <w:r>
        <w:rPr>
          <w:rStyle w:val="TitleStyle"/>
        </w:rPr>
        <w:t>Sanath Singavarapu</w:t>
      </w:r>
    </w:p>
    <w:p w14:paraId="267D7F67" w14:textId="77777777" w:rsidR="00A01909" w:rsidRDefault="00C27EEA">
      <w:pPr>
        <w:pStyle w:val="ParagraphStyle"/>
        <w:rPr>
          <w:rFonts w:hint="eastAsia"/>
        </w:rPr>
      </w:pPr>
      <w:r>
        <w:t>Email: sanathsingavarapu99@gmail.com | Telephone: +91-8919142764</w:t>
      </w:r>
      <w:r>
        <w:br/>
      </w:r>
    </w:p>
    <w:p w14:paraId="378D5016" w14:textId="77777777" w:rsidR="00A01909" w:rsidRDefault="00C27EEA">
      <w:r>
        <w:rPr>
          <w:rStyle w:val="HeadingStyle"/>
        </w:rPr>
        <w:t>Personal Statement</w:t>
      </w:r>
    </w:p>
    <w:p w14:paraId="43462246" w14:textId="77777777" w:rsidR="00A01909" w:rsidRDefault="00C27EEA">
      <w:pPr>
        <w:pStyle w:val="ParagraphStyle"/>
        <w:rPr>
          <w:rFonts w:hint="eastAsia"/>
        </w:rPr>
      </w:pPr>
      <w:r>
        <w:t xml:space="preserve">A committed,knowledgeable and capable Reasearch Fellow.Highly experienced in project and team management, strategic planning and budget </w:t>
      </w:r>
      <w:r>
        <w:t>management. A confident presenter able to impart complex information to audiences of all levels.</w:t>
      </w:r>
    </w:p>
    <w:p w14:paraId="749DBFCD" w14:textId="77777777" w:rsidR="00A01909" w:rsidRDefault="00C27EEA">
      <w:r>
        <w:rPr>
          <w:rStyle w:val="HeadingStyle"/>
        </w:rPr>
        <w:t>Technical Skills</w:t>
      </w:r>
    </w:p>
    <w:p w14:paraId="62D41CA6" w14:textId="77777777" w:rsidR="00A01909" w:rsidRDefault="00C27EEA">
      <w:pPr>
        <w:pStyle w:val="ParagraphStyle"/>
        <w:rPr>
          <w:rFonts w:hint="eastAsia"/>
        </w:rPr>
      </w:pPr>
      <w:r>
        <w:t>Html,Css,Js,Jquery,Php,Mysql,T-sql,U-sql,Python,C,C++,Bootstrap,PL/SQL,NO-SQL,Power Bi,Azure Data Factory,Azure Data Bricks,React Native,React</w:t>
      </w:r>
      <w:r>
        <w:t xml:space="preserve"> Js,Arduino,Raspberry Pi,Adobe Photoshop</w:t>
      </w:r>
    </w:p>
    <w:p w14:paraId="7E5BEBD6" w14:textId="77777777" w:rsidR="00A01909" w:rsidRDefault="00C27EEA">
      <w:r>
        <w:rPr>
          <w:rStyle w:val="HeadingStyle"/>
        </w:rPr>
        <w:t>Experience</w:t>
      </w:r>
    </w:p>
    <w:p w14:paraId="27736149" w14:textId="77777777" w:rsidR="00A01909" w:rsidRDefault="00C27EEA">
      <w:r>
        <w:rPr>
          <w:rFonts w:ascii="Segoe UI Historic" w:hAnsi="Segoe UI Historic"/>
          <w:b/>
          <w:sz w:val="30"/>
        </w:rPr>
        <w:t>MAQ Software</w:t>
      </w:r>
      <w:r>
        <w:br/>
        <w:t>Software Intern</w:t>
      </w:r>
      <w:r>
        <w:br/>
        <w:t>May 2019 - July 2019</w:t>
      </w:r>
    </w:p>
    <w:p w14:paraId="106800C5" w14:textId="77777777" w:rsidR="00A01909" w:rsidRDefault="00C27EEA">
      <w:r>
        <w:rPr>
          <w:rFonts w:ascii="Segoe UI Historic" w:hAnsi="Segoe UI Historic"/>
          <w:b/>
          <w:sz w:val="30"/>
        </w:rPr>
        <w:t>Indian Institute of Information Technology Design &amp; Manufacturing Kurnool</w:t>
      </w:r>
      <w:r>
        <w:br/>
        <w:t>Research Intern</w:t>
      </w:r>
      <w:r>
        <w:br/>
        <w:t>Dec 2018 - Jan 2019</w:t>
      </w:r>
    </w:p>
    <w:p w14:paraId="00F2317B" w14:textId="77777777" w:rsidR="00A01909" w:rsidRDefault="00C27EEA">
      <w:r>
        <w:rPr>
          <w:rStyle w:val="HeadingStyle"/>
        </w:rPr>
        <w:t>Education</w:t>
      </w:r>
    </w:p>
    <w:p w14:paraId="6660D9BA" w14:textId="77777777" w:rsidR="00A01909" w:rsidRDefault="00C27EEA">
      <w:r>
        <w:rPr>
          <w:rFonts w:ascii="Segoe UI Historic" w:hAnsi="Segoe UI Historic"/>
          <w:b/>
          <w:sz w:val="30"/>
        </w:rPr>
        <w:t>Indian Institute of Information Te</w:t>
      </w:r>
      <w:r>
        <w:rPr>
          <w:rFonts w:ascii="Segoe UI Historic" w:hAnsi="Segoe UI Historic"/>
          <w:b/>
          <w:sz w:val="30"/>
        </w:rPr>
        <w:t>chnology Kalyani</w:t>
      </w:r>
      <w:r>
        <w:br/>
        <w:t>2016 - 2020</w:t>
      </w:r>
    </w:p>
    <w:p w14:paraId="2C8DAE8E" w14:textId="77777777" w:rsidR="00A01909" w:rsidRDefault="00C27EEA">
      <w:r>
        <w:rPr>
          <w:rFonts w:ascii="Segoe UI Historic" w:hAnsi="Segoe UI Historic"/>
          <w:b/>
          <w:sz w:val="30"/>
        </w:rPr>
        <w:t>Sri Chaitanya Junior College</w:t>
      </w:r>
      <w:r>
        <w:br/>
        <w:t>2014 - 2020</w:t>
      </w:r>
    </w:p>
    <w:p w14:paraId="526E57CC" w14:textId="77777777" w:rsidR="00A01909" w:rsidRDefault="00C27EEA">
      <w:r>
        <w:br w:type="page"/>
      </w:r>
    </w:p>
    <w:p w14:paraId="6E2B219F" w14:textId="77777777" w:rsidR="00A01909" w:rsidRDefault="00C27EEA">
      <w:r>
        <w:rPr>
          <w:rStyle w:val="HeadingStyle"/>
        </w:rPr>
        <w:lastRenderedPageBreak/>
        <w:t>Projects</w:t>
      </w:r>
    </w:p>
    <w:p w14:paraId="07B5BBEA" w14:textId="77777777" w:rsidR="00A01909" w:rsidRDefault="00C27EEA">
      <w:r>
        <w:rPr>
          <w:rFonts w:ascii="Segoe UI Historic" w:hAnsi="Segoe UI Historic"/>
          <w:b/>
          <w:sz w:val="24"/>
        </w:rPr>
        <w:t>Pokie-Fier</w:t>
      </w:r>
      <w:r>
        <w:rPr>
          <w:rFonts w:ascii="Segoe UI Historic" w:hAnsi="Segoe UI Historic"/>
          <w:sz w:val="24"/>
        </w:rPr>
        <w:t xml:space="preserve"> : Pokemon Classification using Deep Learning</w:t>
      </w:r>
    </w:p>
    <w:p w14:paraId="61F6A9E4" w14:textId="77777777" w:rsidR="00A01909" w:rsidRDefault="00C27EEA">
      <w:r>
        <w:rPr>
          <w:rFonts w:ascii="Segoe UI Historic" w:hAnsi="Segoe UI Historic"/>
          <w:b/>
          <w:sz w:val="24"/>
        </w:rPr>
        <w:t>IPL Match Predictor</w:t>
      </w:r>
      <w:r>
        <w:rPr>
          <w:rFonts w:ascii="Segoe UI Historic" w:hAnsi="Segoe UI Historic"/>
          <w:sz w:val="24"/>
        </w:rPr>
        <w:t xml:space="preserve"> : Predicts Match Winner </w:t>
      </w:r>
    </w:p>
    <w:p w14:paraId="4EE07E46" w14:textId="77777777" w:rsidR="00A01909" w:rsidRDefault="00C27EEA">
      <w:r>
        <w:rPr>
          <w:rFonts w:ascii="Segoe UI Historic" w:hAnsi="Segoe UI Historic"/>
          <w:b/>
          <w:sz w:val="24"/>
        </w:rPr>
        <w:t>Sentimental Analysis</w:t>
      </w:r>
      <w:r>
        <w:rPr>
          <w:rFonts w:ascii="Segoe UI Historic" w:hAnsi="Segoe UI Historic"/>
          <w:sz w:val="24"/>
        </w:rPr>
        <w:t xml:space="preserve"> : Predicts the sentence into either positive or negat</w:t>
      </w:r>
      <w:r>
        <w:rPr>
          <w:rFonts w:ascii="Segoe UI Historic" w:hAnsi="Segoe UI Historic"/>
          <w:sz w:val="24"/>
        </w:rPr>
        <w:t>ive</w:t>
      </w:r>
    </w:p>
    <w:p w14:paraId="1559133B" w14:textId="77777777" w:rsidR="00A01909" w:rsidRDefault="00C27EEA">
      <w:r>
        <w:rPr>
          <w:rFonts w:ascii="Segoe UI Historic" w:hAnsi="Segoe UI Historic"/>
          <w:b/>
          <w:sz w:val="24"/>
        </w:rPr>
        <w:t>Support Tickets Topic Classification</w:t>
      </w:r>
      <w:r>
        <w:rPr>
          <w:rFonts w:ascii="Segoe UI Historic" w:hAnsi="Segoe UI Historic"/>
          <w:sz w:val="24"/>
        </w:rPr>
        <w:t xml:space="preserve"> : Classifies a ticket into pre-determined Categories</w:t>
      </w:r>
    </w:p>
    <w:p w14:paraId="15438312" w14:textId="77777777" w:rsidR="00A01909" w:rsidRDefault="00C27EEA">
      <w:r>
        <w:rPr>
          <w:rFonts w:ascii="Segoe UI Historic" w:hAnsi="Segoe UI Historic"/>
          <w:b/>
          <w:sz w:val="24"/>
        </w:rPr>
        <w:t>AI-ChatBot</w:t>
      </w:r>
      <w:r>
        <w:rPr>
          <w:rFonts w:ascii="Segoe UI Historic" w:hAnsi="Segoe UI Historic"/>
          <w:sz w:val="24"/>
        </w:rPr>
        <w:t xml:space="preserve"> : Question and Answering System using Deep Learning and Natural Language Processing</w:t>
      </w:r>
    </w:p>
    <w:p w14:paraId="3A1697D8" w14:textId="3FE5B87E" w:rsidR="00F06382" w:rsidRPr="00F06382" w:rsidRDefault="00C27EEA" w:rsidP="00F06382">
      <w:pPr>
        <w:rPr>
          <w:rFonts w:ascii="Segoe UI Historic" w:hAnsi="Segoe UI Historic"/>
          <w:sz w:val="24"/>
        </w:rPr>
      </w:pPr>
      <w:r>
        <w:rPr>
          <w:rFonts w:ascii="Segoe UI Historic" w:hAnsi="Segoe UI Historic"/>
          <w:b/>
          <w:sz w:val="24"/>
        </w:rPr>
        <w:t>Face-Recognition</w:t>
      </w:r>
      <w:r>
        <w:rPr>
          <w:rFonts w:ascii="Segoe UI Historic" w:hAnsi="Segoe UI Historic"/>
          <w:sz w:val="24"/>
        </w:rPr>
        <w:t xml:space="preserve">: </w:t>
      </w:r>
      <w:r w:rsidR="00F06382">
        <w:rPr>
          <w:rFonts w:ascii="Segoe UI Historic" w:hAnsi="Segoe UI Historic"/>
          <w:sz w:val="24"/>
        </w:rPr>
        <w:t>Face Recognition using Open-Cv Deep Learning Models.</w:t>
      </w:r>
    </w:p>
    <w:p w14:paraId="0FCC0C1E" w14:textId="39CF1A17" w:rsidR="00F06382" w:rsidRDefault="00F06382" w:rsidP="00F06382">
      <w:pPr>
        <w:rPr>
          <w:rFonts w:ascii="Segoe UI Historic" w:hAnsi="Segoe UI Historic"/>
          <w:sz w:val="24"/>
        </w:rPr>
      </w:pPr>
      <w:r>
        <w:rPr>
          <w:rFonts w:ascii="Segoe UI Historic" w:hAnsi="Segoe UI Historic"/>
          <w:b/>
          <w:sz w:val="24"/>
        </w:rPr>
        <w:t>Hey-Killer</w:t>
      </w:r>
      <w:r>
        <w:rPr>
          <w:rFonts w:ascii="Segoe UI Historic" w:hAnsi="Segoe UI Historic"/>
          <w:sz w:val="24"/>
        </w:rPr>
        <w:t xml:space="preserve">: </w:t>
      </w:r>
      <w:r>
        <w:rPr>
          <w:rFonts w:ascii="Segoe UI Historic" w:hAnsi="Segoe UI Historic"/>
          <w:sz w:val="24"/>
        </w:rPr>
        <w:t>Python Virtual Assistant.</w:t>
      </w:r>
    </w:p>
    <w:p w14:paraId="5928B221" w14:textId="5C7F5697" w:rsidR="00F06382" w:rsidRDefault="00F06382" w:rsidP="00F06382">
      <w:pPr>
        <w:rPr>
          <w:rFonts w:ascii="Segoe UI Historic" w:hAnsi="Segoe UI Historic"/>
          <w:sz w:val="24"/>
        </w:rPr>
      </w:pPr>
      <w:r>
        <w:rPr>
          <w:rFonts w:ascii="Segoe UI Historic" w:hAnsi="Segoe UI Historic"/>
          <w:b/>
          <w:sz w:val="24"/>
        </w:rPr>
        <w:t>Credit Card Fraud Detection</w:t>
      </w:r>
      <w:r>
        <w:rPr>
          <w:rFonts w:ascii="Segoe UI Historic" w:hAnsi="Segoe UI Historic"/>
          <w:sz w:val="24"/>
        </w:rPr>
        <w:t xml:space="preserve">: </w:t>
      </w:r>
      <w:r>
        <w:rPr>
          <w:rFonts w:ascii="Segoe UI Historic" w:hAnsi="Segoe UI Historic"/>
          <w:sz w:val="24"/>
        </w:rPr>
        <w:t>Anomaly Detection using Isolation Forest.</w:t>
      </w:r>
    </w:p>
    <w:p w14:paraId="1B4CD7D5" w14:textId="1B0D7E6C" w:rsidR="008E073A" w:rsidRDefault="008E073A" w:rsidP="008E073A">
      <w:pPr>
        <w:rPr>
          <w:rFonts w:ascii="Segoe UI Historic" w:hAnsi="Segoe UI Historic"/>
          <w:sz w:val="24"/>
        </w:rPr>
      </w:pPr>
      <w:r>
        <w:rPr>
          <w:rFonts w:ascii="Segoe UI Historic" w:hAnsi="Segoe UI Historic"/>
          <w:b/>
          <w:sz w:val="24"/>
        </w:rPr>
        <w:t>Rhyzens App</w:t>
      </w:r>
      <w:r>
        <w:rPr>
          <w:rFonts w:ascii="Segoe UI Historic" w:hAnsi="Segoe UI Historic"/>
          <w:sz w:val="24"/>
        </w:rPr>
        <w:t>:</w:t>
      </w:r>
      <w:r>
        <w:rPr>
          <w:rFonts w:ascii="Segoe UI Historic" w:hAnsi="Segoe UI Historic"/>
          <w:sz w:val="24"/>
        </w:rPr>
        <w:t xml:space="preserve"> News Gatherer,</w:t>
      </w:r>
      <w:r w:rsidR="003C1223">
        <w:rPr>
          <w:rFonts w:ascii="Segoe UI Historic" w:hAnsi="Segoe UI Historic"/>
          <w:sz w:val="24"/>
        </w:rPr>
        <w:t xml:space="preserve"> </w:t>
      </w:r>
      <w:r>
        <w:rPr>
          <w:rFonts w:ascii="Segoe UI Historic" w:hAnsi="Segoe UI Historic"/>
          <w:sz w:val="24"/>
        </w:rPr>
        <w:t>All India Blood Banks and Hospital Directory</w:t>
      </w:r>
      <w:r>
        <w:rPr>
          <w:rFonts w:ascii="Segoe UI Historic" w:hAnsi="Segoe UI Historic"/>
          <w:sz w:val="24"/>
        </w:rPr>
        <w:t>.</w:t>
      </w:r>
    </w:p>
    <w:p w14:paraId="760F05EC" w14:textId="7FCF0F38" w:rsidR="003C1223" w:rsidRDefault="003C1223" w:rsidP="003C1223">
      <w:pPr>
        <w:rPr>
          <w:rFonts w:ascii="Segoe UI Historic" w:hAnsi="Segoe UI Historic"/>
          <w:sz w:val="24"/>
        </w:rPr>
      </w:pPr>
      <w:r>
        <w:rPr>
          <w:rFonts w:ascii="Segoe UI Historic" w:hAnsi="Segoe UI Historic"/>
          <w:b/>
          <w:sz w:val="24"/>
        </w:rPr>
        <w:t>Hacking with Python</w:t>
      </w:r>
      <w:r>
        <w:rPr>
          <w:rFonts w:ascii="Segoe UI Historic" w:hAnsi="Segoe UI Historic"/>
          <w:sz w:val="24"/>
        </w:rPr>
        <w:t xml:space="preserve">: </w:t>
      </w:r>
      <w:r>
        <w:rPr>
          <w:rFonts w:ascii="Segoe UI Historic" w:hAnsi="Segoe UI Historic"/>
          <w:sz w:val="24"/>
        </w:rPr>
        <w:t>Tools created with Python</w:t>
      </w:r>
      <w:r>
        <w:rPr>
          <w:rFonts w:ascii="Segoe UI Historic" w:hAnsi="Segoe UI Historic"/>
          <w:sz w:val="24"/>
        </w:rPr>
        <w:t>.</w:t>
      </w:r>
    </w:p>
    <w:p w14:paraId="0577EDC1" w14:textId="480368EC" w:rsidR="003C1223" w:rsidRDefault="00C27EEA" w:rsidP="003C1223">
      <w:pPr>
        <w:rPr>
          <w:rFonts w:ascii="Segoe UI Historic" w:hAnsi="Segoe UI Historic"/>
          <w:sz w:val="24"/>
        </w:rPr>
      </w:pPr>
      <w:r>
        <w:rPr>
          <w:rFonts w:ascii="Segoe UI Historic" w:hAnsi="Segoe UI Historic"/>
          <w:b/>
          <w:sz w:val="24"/>
        </w:rPr>
        <w:t>Chatterbox</w:t>
      </w:r>
      <w:r w:rsidR="003C1223">
        <w:rPr>
          <w:rFonts w:ascii="Segoe UI Historic" w:hAnsi="Segoe UI Historic"/>
          <w:sz w:val="24"/>
        </w:rPr>
        <w:t xml:space="preserve">: </w:t>
      </w:r>
      <w:r w:rsidR="003C1223">
        <w:rPr>
          <w:rFonts w:ascii="Segoe UI Historic" w:hAnsi="Segoe UI Historic"/>
          <w:sz w:val="24"/>
        </w:rPr>
        <w:t>Online Chatting Application</w:t>
      </w:r>
      <w:r w:rsidR="003C1223">
        <w:rPr>
          <w:rFonts w:ascii="Segoe UI Historic" w:hAnsi="Segoe UI Historic"/>
          <w:sz w:val="24"/>
        </w:rPr>
        <w:t>.</w:t>
      </w:r>
    </w:p>
    <w:p w14:paraId="656E20AD" w14:textId="16AEFF27" w:rsidR="00A86D25" w:rsidRDefault="00A86D25" w:rsidP="00A86D25">
      <w:pPr>
        <w:rPr>
          <w:rFonts w:ascii="Segoe UI Historic" w:hAnsi="Segoe UI Historic"/>
          <w:sz w:val="24"/>
        </w:rPr>
      </w:pPr>
      <w:r>
        <w:rPr>
          <w:rFonts w:ascii="Segoe UI Historic" w:hAnsi="Segoe UI Historic"/>
          <w:b/>
          <w:sz w:val="24"/>
        </w:rPr>
        <w:t>Brain MRI Segmentation</w:t>
      </w:r>
      <w:r>
        <w:rPr>
          <w:rFonts w:ascii="Segoe UI Historic" w:hAnsi="Segoe UI Historic"/>
          <w:sz w:val="24"/>
        </w:rPr>
        <w:t xml:space="preserve">: </w:t>
      </w:r>
      <w:r>
        <w:rPr>
          <w:rFonts w:ascii="Segoe UI Historic" w:hAnsi="Segoe UI Historic"/>
          <w:sz w:val="24"/>
        </w:rPr>
        <w:t>Segments Brain MRI Images</w:t>
      </w:r>
      <w:r>
        <w:rPr>
          <w:rFonts w:ascii="Segoe UI Historic" w:hAnsi="Segoe UI Historic"/>
          <w:sz w:val="24"/>
        </w:rPr>
        <w:t>.</w:t>
      </w:r>
    </w:p>
    <w:p w14:paraId="77801B54" w14:textId="07D105C8" w:rsidR="00A86D25" w:rsidRDefault="00C27EEA" w:rsidP="00A86D25">
      <w:pPr>
        <w:rPr>
          <w:rFonts w:ascii="Segoe UI Historic" w:hAnsi="Segoe UI Historic"/>
          <w:sz w:val="24"/>
        </w:rPr>
      </w:pPr>
      <w:r>
        <w:rPr>
          <w:rFonts w:ascii="Segoe UI Historic" w:hAnsi="Segoe UI Historic"/>
          <w:b/>
          <w:sz w:val="24"/>
        </w:rPr>
        <w:t>Pokémon</w:t>
      </w:r>
      <w:r w:rsidR="00A86D25">
        <w:rPr>
          <w:rFonts w:ascii="Segoe UI Historic" w:hAnsi="Segoe UI Historic"/>
          <w:b/>
          <w:sz w:val="24"/>
        </w:rPr>
        <w:t xml:space="preserve"> Search App</w:t>
      </w:r>
      <w:r w:rsidR="00A86D25">
        <w:rPr>
          <w:rFonts w:ascii="Segoe UI Historic" w:hAnsi="Segoe UI Historic"/>
          <w:sz w:val="24"/>
        </w:rPr>
        <w:t xml:space="preserve">: </w:t>
      </w:r>
      <w:r w:rsidR="00A86D25">
        <w:rPr>
          <w:rFonts w:ascii="Segoe UI Historic" w:hAnsi="Segoe UI Historic"/>
          <w:sz w:val="24"/>
        </w:rPr>
        <w:t xml:space="preserve">Uses </w:t>
      </w:r>
      <w:r>
        <w:rPr>
          <w:rFonts w:ascii="Segoe UI Historic" w:hAnsi="Segoe UI Historic"/>
          <w:sz w:val="24"/>
        </w:rPr>
        <w:t>Pokémon</w:t>
      </w:r>
      <w:r w:rsidR="00A86D25">
        <w:rPr>
          <w:rFonts w:ascii="Segoe UI Historic" w:hAnsi="Segoe UI Historic"/>
          <w:sz w:val="24"/>
        </w:rPr>
        <w:t xml:space="preserve"> Api</w:t>
      </w:r>
      <w:bookmarkStart w:id="0" w:name="_GoBack"/>
      <w:bookmarkEnd w:id="0"/>
      <w:r w:rsidR="00A86D25">
        <w:rPr>
          <w:rFonts w:ascii="Segoe UI Historic" w:hAnsi="Segoe UI Historic"/>
          <w:sz w:val="24"/>
        </w:rPr>
        <w:t xml:space="preserve"> and fetch the details of Pokemon</w:t>
      </w:r>
      <w:r w:rsidR="00A86D25">
        <w:rPr>
          <w:rFonts w:ascii="Segoe UI Historic" w:hAnsi="Segoe UI Historic"/>
          <w:sz w:val="24"/>
        </w:rPr>
        <w:t>.</w:t>
      </w:r>
    </w:p>
    <w:p w14:paraId="4F8FEE34" w14:textId="2F1C52A3" w:rsidR="00EC1550" w:rsidRDefault="00EC1550" w:rsidP="00EC1550">
      <w:pPr>
        <w:rPr>
          <w:rFonts w:ascii="Segoe UI Historic" w:hAnsi="Segoe UI Historic"/>
          <w:sz w:val="24"/>
        </w:rPr>
      </w:pPr>
      <w:r>
        <w:rPr>
          <w:rFonts w:ascii="Segoe UI Historic" w:hAnsi="Segoe UI Historic"/>
          <w:b/>
          <w:sz w:val="24"/>
        </w:rPr>
        <w:t>Guest House Management System</w:t>
      </w:r>
      <w:r>
        <w:rPr>
          <w:rFonts w:ascii="Segoe UI Historic" w:hAnsi="Segoe UI Historic"/>
          <w:sz w:val="24"/>
        </w:rPr>
        <w:t>:</w:t>
      </w:r>
      <w:r>
        <w:rPr>
          <w:rFonts w:ascii="Segoe UI Historic" w:hAnsi="Segoe UI Historic"/>
          <w:sz w:val="24"/>
        </w:rPr>
        <w:t xml:space="preserve"> IIIT Kalyani’s Guest House Maintenance</w:t>
      </w:r>
      <w:r>
        <w:rPr>
          <w:rFonts w:ascii="Segoe UI Historic" w:hAnsi="Segoe UI Historic"/>
          <w:sz w:val="24"/>
        </w:rPr>
        <w:t>.</w:t>
      </w:r>
    </w:p>
    <w:p w14:paraId="2CCAE8B9" w14:textId="3ED07283" w:rsidR="00EC1550" w:rsidRDefault="00EC1550" w:rsidP="00EC1550">
      <w:pPr>
        <w:rPr>
          <w:rFonts w:ascii="Segoe UI Historic" w:hAnsi="Segoe UI Historic"/>
          <w:sz w:val="24"/>
        </w:rPr>
      </w:pPr>
      <w:r>
        <w:rPr>
          <w:rFonts w:ascii="Segoe UI Historic" w:hAnsi="Segoe UI Historic"/>
          <w:b/>
          <w:sz w:val="24"/>
        </w:rPr>
        <w:t>IIIT Kalyani College Website</w:t>
      </w:r>
      <w:r>
        <w:rPr>
          <w:rFonts w:ascii="Segoe UI Historic" w:hAnsi="Segoe UI Historic"/>
          <w:sz w:val="24"/>
        </w:rPr>
        <w:t xml:space="preserve">: </w:t>
      </w:r>
      <w:r>
        <w:rPr>
          <w:rFonts w:ascii="Segoe UI Historic" w:hAnsi="Segoe UI Historic"/>
          <w:sz w:val="24"/>
        </w:rPr>
        <w:t>Official Website of IIIT Kalyani</w:t>
      </w:r>
      <w:r>
        <w:rPr>
          <w:rFonts w:ascii="Segoe UI Historic" w:hAnsi="Segoe UI Historic"/>
          <w:sz w:val="24"/>
        </w:rPr>
        <w:t>.</w:t>
      </w:r>
    </w:p>
    <w:p w14:paraId="01B5BAC8" w14:textId="77777777" w:rsidR="00A01909" w:rsidRDefault="00C27EEA">
      <w:r>
        <w:rPr>
          <w:rStyle w:val="HeadingStyle"/>
        </w:rPr>
        <w:t>Awards</w:t>
      </w:r>
    </w:p>
    <w:p w14:paraId="33CB3B96" w14:textId="77777777" w:rsidR="00A01909" w:rsidRDefault="00C27EEA">
      <w:r>
        <w:rPr>
          <w:rFonts w:ascii="Segoe UI Historic" w:hAnsi="Segoe UI Historic"/>
          <w:b/>
          <w:sz w:val="24"/>
        </w:rPr>
        <w:t>WebNet1.0 (Front-End Development Competi</w:t>
      </w:r>
      <w:r>
        <w:rPr>
          <w:rFonts w:ascii="Segoe UI Historic" w:hAnsi="Segoe UI Historic"/>
          <w:b/>
          <w:sz w:val="24"/>
        </w:rPr>
        <w:t>ton)</w:t>
      </w:r>
      <w:r>
        <w:rPr>
          <w:rFonts w:ascii="Segoe UI Historic" w:hAnsi="Segoe UI Historic"/>
          <w:sz w:val="24"/>
        </w:rPr>
        <w:t xml:space="preserve"> : Winner</w:t>
      </w:r>
    </w:p>
    <w:p w14:paraId="16B9B46D" w14:textId="77777777" w:rsidR="00A01909" w:rsidRDefault="00C27EEA">
      <w:r>
        <w:rPr>
          <w:rFonts w:ascii="Segoe UI Historic" w:hAnsi="Segoe UI Historic"/>
          <w:b/>
          <w:sz w:val="24"/>
        </w:rPr>
        <w:t>Appster (App Development)</w:t>
      </w:r>
      <w:r>
        <w:rPr>
          <w:rFonts w:ascii="Segoe UI Historic" w:hAnsi="Segoe UI Historic"/>
          <w:sz w:val="24"/>
        </w:rPr>
        <w:t xml:space="preserve"> : Runner-Up</w:t>
      </w:r>
    </w:p>
    <w:p w14:paraId="6D4B764A" w14:textId="380A3B0D" w:rsidR="00A01909" w:rsidRDefault="00C27EEA">
      <w:pPr>
        <w:rPr>
          <w:rFonts w:ascii="Segoe UI Historic" w:hAnsi="Segoe UI Historic"/>
          <w:sz w:val="24"/>
        </w:rPr>
      </w:pPr>
      <w:r>
        <w:rPr>
          <w:rFonts w:ascii="Segoe UI Historic" w:hAnsi="Segoe UI Historic"/>
          <w:b/>
          <w:sz w:val="24"/>
        </w:rPr>
        <w:t>Sir Crr's Techfest</w:t>
      </w:r>
      <w:r w:rsidR="00F06382">
        <w:rPr>
          <w:rFonts w:ascii="Segoe UI Historic" w:hAnsi="Segoe UI Historic"/>
          <w:b/>
          <w:sz w:val="24"/>
        </w:rPr>
        <w:t xml:space="preserve"> </w:t>
      </w:r>
      <w:r>
        <w:rPr>
          <w:rFonts w:ascii="Segoe UI Historic" w:hAnsi="Segoe UI Historic"/>
          <w:b/>
          <w:sz w:val="24"/>
        </w:rPr>
        <w:t>(Web Development)</w:t>
      </w:r>
      <w:r>
        <w:rPr>
          <w:rFonts w:ascii="Segoe UI Historic" w:hAnsi="Segoe UI Historic"/>
          <w:sz w:val="24"/>
        </w:rPr>
        <w:t>: Runner-Up</w:t>
      </w:r>
    </w:p>
    <w:p w14:paraId="2954E958" w14:textId="7B88405B" w:rsidR="00F06382" w:rsidRDefault="00F06382" w:rsidP="00F06382">
      <w:r>
        <w:rPr>
          <w:rFonts w:ascii="Segoe UI Historic" w:hAnsi="Segoe UI Historic"/>
          <w:b/>
          <w:sz w:val="24"/>
        </w:rPr>
        <w:t>S</w:t>
      </w:r>
      <w:r>
        <w:rPr>
          <w:rFonts w:ascii="Segoe UI Historic" w:hAnsi="Segoe UI Historic"/>
          <w:b/>
          <w:sz w:val="24"/>
        </w:rPr>
        <w:t>mart India Hackathon 2018</w:t>
      </w:r>
      <w:r>
        <w:rPr>
          <w:rFonts w:ascii="Segoe UI Historic" w:hAnsi="Segoe UI Historic"/>
          <w:sz w:val="24"/>
        </w:rPr>
        <w:t xml:space="preserve">: </w:t>
      </w:r>
      <w:r>
        <w:rPr>
          <w:rFonts w:ascii="Segoe UI Historic" w:hAnsi="Segoe UI Historic"/>
          <w:sz w:val="24"/>
        </w:rPr>
        <w:t>Grand Finalist</w:t>
      </w:r>
    </w:p>
    <w:p w14:paraId="661406C7" w14:textId="77777777" w:rsidR="00F06382" w:rsidRDefault="00F06382"/>
    <w:sectPr w:rsidR="00F063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223"/>
    <w:rsid w:val="008E073A"/>
    <w:rsid w:val="00A01909"/>
    <w:rsid w:val="00A86D25"/>
    <w:rsid w:val="00AA1D8D"/>
    <w:rsid w:val="00B47730"/>
    <w:rsid w:val="00C27EEA"/>
    <w:rsid w:val="00CB0664"/>
    <w:rsid w:val="00EC1550"/>
    <w:rsid w:val="00F01317"/>
    <w:rsid w:val="00F063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6186C"/>
  <w14:defaultImageDpi w14:val="300"/>
  <w15:docId w15:val="{23A40527-7972-4552-B4AB-824B00A9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Style">
    <w:name w:val="ParagraphStyle"/>
    <w:rPr>
      <w:rFonts w:ascii="Segoe UI Historic" w:hAnsi="Segoe UI Historic"/>
      <w:sz w:val="24"/>
    </w:rPr>
  </w:style>
  <w:style w:type="character" w:customStyle="1" w:styleId="TitleStyle">
    <w:name w:val="TitleStyle"/>
    <w:rPr>
      <w:rFonts w:ascii="Segoe UI Historic" w:hAnsi="Segoe UI Historic"/>
      <w:b/>
      <w:color w:val="F75D5D"/>
      <w:sz w:val="50"/>
    </w:rPr>
  </w:style>
  <w:style w:type="character" w:customStyle="1" w:styleId="HeadingStyle">
    <w:name w:val="HeadingStyle"/>
    <w:rPr>
      <w:rFonts w:ascii="Segoe UI Historic" w:hAnsi="Segoe UI Historic"/>
      <w:b/>
      <w:color w:val="F75D5D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318239-AF99-4C1E-A7D8-8F47DBCCC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Singavarapu Sanath | MAQ Software</cp:lastModifiedBy>
  <cp:revision>8</cp:revision>
  <dcterms:created xsi:type="dcterms:W3CDTF">2013-12-23T23:15:00Z</dcterms:created>
  <dcterms:modified xsi:type="dcterms:W3CDTF">2019-07-10T07:58:00Z</dcterms:modified>
  <cp:category/>
</cp:coreProperties>
</file>